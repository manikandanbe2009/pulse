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49B31" w14:textId="77777777" w:rsidR="00BD23AF" w:rsidRDefault="00000000">
      <w:pPr>
        <w:pStyle w:val="Title"/>
      </w:pPr>
      <w:r>
        <w:t>PhonePe Data Analysis Project Report</w:t>
      </w:r>
    </w:p>
    <w:p w14:paraId="1FC282BD" w14:textId="77777777" w:rsidR="00BD23AF" w:rsidRDefault="00000000">
      <w:pPr>
        <w:pStyle w:val="Heading1"/>
      </w:pPr>
      <w:r>
        <w:t>Abstract</w:t>
      </w:r>
    </w:p>
    <w:p w14:paraId="041E61A2" w14:textId="77777777" w:rsidR="00BD23AF" w:rsidRDefault="00000000">
      <w:r>
        <w:t>This project analyzes multiple aspects of PhonePe's digital transactions and user engagement. The analysis focuses on transaction dynamics, device usage patterns, state/district performance, user registration trends, and insurance transactions. The goal is to identify key drivers of growth, highlight underperforming areas, and provide data-driven insights for strategic decision-making.</w:t>
      </w:r>
    </w:p>
    <w:p w14:paraId="1C943695" w14:textId="77777777" w:rsidR="00BD23AF" w:rsidRDefault="00000000">
      <w:pPr>
        <w:pStyle w:val="Heading1"/>
      </w:pPr>
      <w:r>
        <w:t>Introduction</w:t>
      </w:r>
    </w:p>
    <w:p w14:paraId="7CFEA47A" w14:textId="77777777" w:rsidR="00BD23AF" w:rsidRDefault="00000000">
      <w:r>
        <w:t>PhonePe, a leading digital payments platform in India, processes billions of transactions across various categories and user segments. As digital adoption grows, understanding transaction patterns, device preferences, regional contributions, and product-specific adoption becomes critical for driving targeted business strategies. This report covers five analytical scenarios to support PhonePe’s decision-making.</w:t>
      </w:r>
    </w:p>
    <w:p w14:paraId="4FF8DEEB" w14:textId="77777777" w:rsidR="00BD23AF" w:rsidRDefault="00000000">
      <w:pPr>
        <w:pStyle w:val="Heading1"/>
      </w:pPr>
      <w:r>
        <w:t>1. Decoding Transaction Dynamics on PhonePe</w:t>
      </w:r>
    </w:p>
    <w:p w14:paraId="198CCE4A" w14:textId="77777777" w:rsidR="00BD23AF" w:rsidRDefault="00000000">
      <w:pPr>
        <w:pStyle w:val="Heading2"/>
      </w:pPr>
      <w:r>
        <w:t>Scenario</w:t>
      </w:r>
    </w:p>
    <w:p w14:paraId="49D2BC75" w14:textId="77777777" w:rsidR="00BD23AF" w:rsidRDefault="00000000">
      <w:r>
        <w:t>PhonePe has observed significant variations in transaction behavior across states, quarters, and payment categories. While some regions and transaction types show consistent growth, others show stagnation or decline.</w:t>
      </w:r>
    </w:p>
    <w:p w14:paraId="3494AA99" w14:textId="77777777" w:rsidR="00BD23AF" w:rsidRDefault="00000000">
      <w:pPr>
        <w:pStyle w:val="Heading2"/>
      </w:pPr>
      <w:r>
        <w:t>Objectives</w:t>
      </w:r>
    </w:p>
    <w:p w14:paraId="46617E1B" w14:textId="77777777" w:rsidR="00BD23AF" w:rsidRDefault="00000000">
      <w:r>
        <w:t>- Analyze state-wise transaction patterns (amount &amp; count).</w:t>
      </w:r>
    </w:p>
    <w:p w14:paraId="252FB970" w14:textId="77777777" w:rsidR="00BD23AF" w:rsidRDefault="00000000">
      <w:r>
        <w:t>- Identify quarterly trends across years.</w:t>
      </w:r>
    </w:p>
    <w:p w14:paraId="32E9B92F" w14:textId="77777777" w:rsidR="00BD23AF" w:rsidRDefault="00000000">
      <w:r>
        <w:t>- Compare transaction categories (P2P, recharge, merchant payments, etc.).</w:t>
      </w:r>
    </w:p>
    <w:p w14:paraId="4B71FC17" w14:textId="77777777" w:rsidR="00BD23AF" w:rsidRDefault="00000000">
      <w:r>
        <w:t>- Highlight top &amp; bottom performers across dimensions.</w:t>
      </w:r>
    </w:p>
    <w:p w14:paraId="45AA071E" w14:textId="0DFE1419" w:rsidR="00BD23AF" w:rsidRDefault="00000000" w:rsidP="003025C4">
      <w:pPr>
        <w:pStyle w:val="Heading2"/>
      </w:pPr>
      <w:r>
        <w:t>Suggested Visualizations</w:t>
      </w:r>
    </w:p>
    <w:p w14:paraId="26DFDC8C" w14:textId="77777777" w:rsidR="00BD23AF" w:rsidRDefault="00000000">
      <w:r>
        <w:t>- Quarterly trend line chart.</w:t>
      </w:r>
    </w:p>
    <w:p w14:paraId="751CA7BF" w14:textId="77777777" w:rsidR="00BD23AF" w:rsidRDefault="00000000">
      <w:r>
        <w:t>- Category contribution bar/sunburst chart.</w:t>
      </w:r>
    </w:p>
    <w:p w14:paraId="675C2FC3" w14:textId="77777777" w:rsidR="00BD23AF" w:rsidRDefault="00000000">
      <w:r>
        <w:t>- Heatmap (state vs category).</w:t>
      </w:r>
    </w:p>
    <w:p w14:paraId="56A142E6" w14:textId="77777777" w:rsidR="00BD23AF" w:rsidRDefault="00000000">
      <w:pPr>
        <w:pStyle w:val="Heading1"/>
      </w:pPr>
      <w:r>
        <w:lastRenderedPageBreak/>
        <w:t>2. Device Dominance and User Engagement Analysis</w:t>
      </w:r>
    </w:p>
    <w:p w14:paraId="03906373" w14:textId="77777777" w:rsidR="00BD23AF" w:rsidRDefault="00000000">
      <w:pPr>
        <w:pStyle w:val="Heading2"/>
      </w:pPr>
      <w:r>
        <w:t>Scenario</w:t>
      </w:r>
    </w:p>
    <w:p w14:paraId="5543E9D9" w14:textId="77777777" w:rsidR="00BD23AF" w:rsidRDefault="00000000">
      <w:r>
        <w:t>PhonePe aims to enhance user engagement by analyzing device usage patterns. Some devices are underutilized despite high registration numbers, requiring investigation.</w:t>
      </w:r>
    </w:p>
    <w:p w14:paraId="296F1714" w14:textId="77777777" w:rsidR="00BD23AF" w:rsidRDefault="00000000">
      <w:pPr>
        <w:pStyle w:val="Heading2"/>
      </w:pPr>
      <w:r>
        <w:t>Objectives</w:t>
      </w:r>
    </w:p>
    <w:p w14:paraId="25D52DAA" w14:textId="77777777" w:rsidR="00BD23AF" w:rsidRDefault="00000000">
      <w:r>
        <w:t>- Compare device brands by user registrations &amp; app opens.</w:t>
      </w:r>
    </w:p>
    <w:p w14:paraId="7E458C99" w14:textId="77777777" w:rsidR="00BD23AF" w:rsidRDefault="00000000">
      <w:r>
        <w:t>- Measure engagement ratio (app opens ÷ registered users).</w:t>
      </w:r>
    </w:p>
    <w:p w14:paraId="4D2FD27A" w14:textId="77777777" w:rsidR="00BD23AF" w:rsidRDefault="00000000">
      <w:r>
        <w:t>- Identify underperforming devices.</w:t>
      </w:r>
    </w:p>
    <w:p w14:paraId="3EAA66C4" w14:textId="77777777" w:rsidR="00BD23AF" w:rsidRDefault="00000000">
      <w:r>
        <w:t>- Spot regional variations in device usage.</w:t>
      </w:r>
    </w:p>
    <w:p w14:paraId="2A353BE1" w14:textId="77777777" w:rsidR="00BD23AF" w:rsidRDefault="00000000">
      <w:pPr>
        <w:pStyle w:val="Heading2"/>
      </w:pPr>
      <w:r>
        <w:t>Suggested Visualizations</w:t>
      </w:r>
    </w:p>
    <w:p w14:paraId="5746F5F0" w14:textId="77777777" w:rsidR="00BD23AF" w:rsidRDefault="00000000">
      <w:r>
        <w:t>- Bar chart (top device brands).</w:t>
      </w:r>
    </w:p>
    <w:p w14:paraId="5855D1CD" w14:textId="77777777" w:rsidR="00BD23AF" w:rsidRDefault="00000000">
      <w:r>
        <w:t>- Engagement ratio chart.</w:t>
      </w:r>
    </w:p>
    <w:p w14:paraId="6F5E889A" w14:textId="77777777" w:rsidR="00BD23AF" w:rsidRDefault="00000000">
      <w:r>
        <w:t>- Heatmap (device vs region).</w:t>
      </w:r>
    </w:p>
    <w:p w14:paraId="18AB61B3" w14:textId="77777777" w:rsidR="00BD23AF" w:rsidRDefault="00000000">
      <w:r>
        <w:t>- Trend line of device usage over time.</w:t>
      </w:r>
    </w:p>
    <w:p w14:paraId="01CFDD48" w14:textId="77777777" w:rsidR="00BD23AF" w:rsidRDefault="00000000">
      <w:pPr>
        <w:pStyle w:val="Heading1"/>
      </w:pPr>
      <w:r>
        <w:t>3. Transaction Analysis Across States and Districts</w:t>
      </w:r>
    </w:p>
    <w:p w14:paraId="1E68D10D" w14:textId="77777777" w:rsidR="00BD23AF" w:rsidRDefault="00000000">
      <w:pPr>
        <w:pStyle w:val="Heading2"/>
      </w:pPr>
      <w:r>
        <w:t>Scenario</w:t>
      </w:r>
    </w:p>
    <w:p w14:paraId="3628948D" w14:textId="77777777" w:rsidR="00BD23AF" w:rsidRDefault="00000000">
      <w:r>
        <w:t>PhonePe is analyzing transactions to identify top-performing states, districts, and pin codes in terms of transaction volume and value.</w:t>
      </w:r>
    </w:p>
    <w:p w14:paraId="4DD7B1E0" w14:textId="77777777" w:rsidR="00BD23AF" w:rsidRDefault="00000000">
      <w:pPr>
        <w:pStyle w:val="Heading2"/>
      </w:pPr>
      <w:r>
        <w:t>Objectives</w:t>
      </w:r>
    </w:p>
    <w:p w14:paraId="66CFB13E" w14:textId="0C403776" w:rsidR="00BD23AF" w:rsidRDefault="00000000" w:rsidP="003025C4">
      <w:pPr>
        <w:jc w:val="both"/>
      </w:pPr>
      <w:r>
        <w:t xml:space="preserve">- Identify top </w:t>
      </w:r>
      <w:r w:rsidR="003025C4">
        <w:t>10 S</w:t>
      </w:r>
      <w:r>
        <w:t xml:space="preserve">tates by transaction </w:t>
      </w:r>
      <w:r w:rsidR="003025C4">
        <w:t>Amount. &amp; Count</w:t>
      </w:r>
    </w:p>
    <w:p w14:paraId="48CF93AE" w14:textId="2992A262" w:rsidR="00BD23AF" w:rsidRDefault="00000000" w:rsidP="003025C4">
      <w:pPr>
        <w:jc w:val="both"/>
      </w:pPr>
      <w:r>
        <w:t>-</w:t>
      </w:r>
      <w:r w:rsidR="003025C4">
        <w:t xml:space="preserve"> </w:t>
      </w:r>
      <w:r w:rsidR="003025C4">
        <w:t xml:space="preserve">Identify top 10 </w:t>
      </w:r>
      <w:r w:rsidR="003025C4">
        <w:t>Districts</w:t>
      </w:r>
      <w:r w:rsidR="003025C4">
        <w:t xml:space="preserve"> by transaction </w:t>
      </w:r>
      <w:r w:rsidR="003025C4">
        <w:t>Amount &amp; Count</w:t>
      </w:r>
    </w:p>
    <w:p w14:paraId="5E615339" w14:textId="774C19E6" w:rsidR="00BD23AF" w:rsidRDefault="003025C4" w:rsidP="003025C4">
      <w:pPr>
        <w:jc w:val="both"/>
      </w:pPr>
      <w:r>
        <w:t xml:space="preserve">- </w:t>
      </w:r>
      <w:r>
        <w:t xml:space="preserve">Identify top 10 </w:t>
      </w:r>
      <w:r>
        <w:t>Pin</w:t>
      </w:r>
      <w:r w:rsidR="00104600">
        <w:t xml:space="preserve"> </w:t>
      </w:r>
      <w:r>
        <w:t>code</w:t>
      </w:r>
      <w:r>
        <w:t xml:space="preserve"> by transaction </w:t>
      </w:r>
      <w:r>
        <w:t>Amount &amp;</w:t>
      </w:r>
      <w:r>
        <w:t xml:space="preserve"> Count</w:t>
      </w:r>
    </w:p>
    <w:p w14:paraId="04F9974A" w14:textId="0D0EDB41" w:rsidR="00BD23AF" w:rsidRDefault="00000000" w:rsidP="003025C4">
      <w:pPr>
        <w:pStyle w:val="Heading2"/>
      </w:pPr>
      <w:r>
        <w:t>Suggested Visualizations</w:t>
      </w:r>
    </w:p>
    <w:p w14:paraId="08A17113" w14:textId="4FCCC357" w:rsidR="00BD23AF" w:rsidRDefault="00000000" w:rsidP="003025C4">
      <w:r>
        <w:t>- Bar chart (</w:t>
      </w:r>
      <w:r w:rsidR="003025C4">
        <w:t>S</w:t>
      </w:r>
      <w:r w:rsidR="003025C4">
        <w:t>tate-</w:t>
      </w:r>
      <w:r w:rsidR="003025C4">
        <w:t>level, D</w:t>
      </w:r>
      <w:r>
        <w:t>istrict-level</w:t>
      </w:r>
      <w:r w:rsidR="003025C4">
        <w:t xml:space="preserve"> and Pin code Level</w:t>
      </w:r>
      <w:r>
        <w:t>).</w:t>
      </w:r>
    </w:p>
    <w:p w14:paraId="3EBCB508" w14:textId="134D5D45" w:rsidR="003025C4" w:rsidRDefault="003025C4" w:rsidP="003025C4">
      <w:r>
        <w:t>- Scatter</w:t>
      </w:r>
      <w:r>
        <w:t xml:space="preserve"> chart (State-level, District-level and Pin code Level).</w:t>
      </w:r>
    </w:p>
    <w:p w14:paraId="1BEDB959" w14:textId="6879C2BB" w:rsidR="003025C4" w:rsidRDefault="003025C4" w:rsidP="003025C4"/>
    <w:p w14:paraId="347B8BD1" w14:textId="77777777" w:rsidR="00BD23AF" w:rsidRDefault="00000000">
      <w:pPr>
        <w:pStyle w:val="Heading1"/>
      </w:pPr>
      <w:r>
        <w:lastRenderedPageBreak/>
        <w:t>4. User Registration Analysis</w:t>
      </w:r>
    </w:p>
    <w:p w14:paraId="02AFA752" w14:textId="77777777" w:rsidR="00BD23AF" w:rsidRDefault="00000000">
      <w:pPr>
        <w:pStyle w:val="Heading2"/>
      </w:pPr>
      <w:r>
        <w:t>Scenario</w:t>
      </w:r>
    </w:p>
    <w:p w14:paraId="27B2B8D3" w14:textId="77777777" w:rsidR="00BD23AF" w:rsidRDefault="00000000">
      <w:r>
        <w:t>PhonePe wants to analyze user registrations to find top states, districts, and pin codes contributing to user base growth.</w:t>
      </w:r>
    </w:p>
    <w:p w14:paraId="0E694DCD" w14:textId="77777777" w:rsidR="00BD23AF" w:rsidRDefault="00000000">
      <w:pPr>
        <w:pStyle w:val="Heading2"/>
      </w:pPr>
      <w:r>
        <w:t>Objectives</w:t>
      </w:r>
    </w:p>
    <w:p w14:paraId="78DA5F1A" w14:textId="77777777" w:rsidR="00BD23AF" w:rsidRDefault="00000000">
      <w:r>
        <w:t>- Identify regions with the most new user registrations.</w:t>
      </w:r>
    </w:p>
    <w:p w14:paraId="6C7F5A09" w14:textId="77777777" w:rsidR="00BD23AF" w:rsidRDefault="00000000">
      <w:r>
        <w:t>- Compare adoption across states &amp; districts.</w:t>
      </w:r>
    </w:p>
    <w:p w14:paraId="6CADF331" w14:textId="77777777" w:rsidR="00BD23AF" w:rsidRDefault="00000000">
      <w:r>
        <w:t>- Highlight potential growth areas for expansion.</w:t>
      </w:r>
    </w:p>
    <w:p w14:paraId="474618ED" w14:textId="2C3C29A5" w:rsidR="003025C4" w:rsidRDefault="00000000" w:rsidP="00104600">
      <w:pPr>
        <w:pStyle w:val="Heading2"/>
      </w:pPr>
      <w:r>
        <w:t>Suggested Visualizations</w:t>
      </w:r>
    </w:p>
    <w:p w14:paraId="2BA0C08F" w14:textId="77777777" w:rsidR="003025C4" w:rsidRPr="003025C4" w:rsidRDefault="00000000" w:rsidP="003025C4">
      <w:pPr>
        <w:rPr>
          <w:lang w:val="en-IN"/>
        </w:rPr>
      </w:pPr>
      <w:r>
        <w:t xml:space="preserve">- </w:t>
      </w:r>
      <w:r w:rsidR="003025C4" w:rsidRPr="003025C4">
        <w:rPr>
          <w:lang w:val="en-IN"/>
        </w:rPr>
        <w:t>Stacked Bar → Users &amp; Opens by Brand</w:t>
      </w:r>
    </w:p>
    <w:p w14:paraId="625AF5DA" w14:textId="77777777" w:rsidR="003025C4" w:rsidRPr="003025C4" w:rsidRDefault="00000000" w:rsidP="003025C4">
      <w:pPr>
        <w:rPr>
          <w:lang w:val="en-IN"/>
        </w:rPr>
      </w:pPr>
      <w:r>
        <w:t xml:space="preserve">- </w:t>
      </w:r>
      <w:r w:rsidR="003025C4" w:rsidRPr="003025C4">
        <w:rPr>
          <w:lang w:val="en-IN"/>
        </w:rPr>
        <w:t>Heatmap → Engagement Ratio by Brand &amp; state</w:t>
      </w:r>
    </w:p>
    <w:p w14:paraId="0C2CDB2B" w14:textId="232A639C" w:rsidR="003025C4" w:rsidRPr="003025C4" w:rsidRDefault="003025C4" w:rsidP="003025C4">
      <w:pPr>
        <w:rPr>
          <w:lang w:val="en-IN"/>
        </w:rPr>
      </w:pPr>
      <w:r>
        <w:t xml:space="preserve">- </w:t>
      </w:r>
      <w:r w:rsidRPr="003025C4">
        <w:rPr>
          <w:lang w:val="en-IN"/>
        </w:rPr>
        <w:t>Time-Series Line → Device-wise App Opens Growth</w:t>
      </w:r>
    </w:p>
    <w:p w14:paraId="65BBA676" w14:textId="1CC79F21" w:rsidR="003025C4" w:rsidRPr="003025C4" w:rsidRDefault="003025C4" w:rsidP="003025C4">
      <w:pPr>
        <w:rPr>
          <w:lang w:val="en-IN"/>
        </w:rPr>
      </w:pPr>
      <w:r>
        <w:t xml:space="preserve">- </w:t>
      </w:r>
      <w:r w:rsidRPr="003025C4">
        <w:rPr>
          <w:lang w:val="en-IN"/>
        </w:rPr>
        <w:t>Tree map</w:t>
      </w:r>
      <w:r w:rsidRPr="003025C4">
        <w:rPr>
          <w:lang w:val="en-IN"/>
        </w:rPr>
        <w:t xml:space="preserve"> → Market Share by Registered Users</w:t>
      </w:r>
    </w:p>
    <w:p w14:paraId="38A7E9E9" w14:textId="6AEDD8A7" w:rsidR="00BD23AF" w:rsidRDefault="00BD23AF"/>
    <w:p w14:paraId="1CC55F4C" w14:textId="77777777" w:rsidR="00BD23AF" w:rsidRDefault="00000000">
      <w:pPr>
        <w:pStyle w:val="Heading1"/>
      </w:pPr>
      <w:r>
        <w:t>5. Insurance Transactions Analysis</w:t>
      </w:r>
    </w:p>
    <w:p w14:paraId="5AE59D4E" w14:textId="77777777" w:rsidR="00BD23AF" w:rsidRDefault="00000000">
      <w:pPr>
        <w:pStyle w:val="Heading2"/>
      </w:pPr>
      <w:r>
        <w:t>Scenario</w:t>
      </w:r>
    </w:p>
    <w:p w14:paraId="35D0AA1B" w14:textId="77777777" w:rsidR="00BD23AF" w:rsidRDefault="00000000">
      <w:r>
        <w:t>PhonePe seeks to analyze insurance transactions to discover top states, districts, and pin codes where adoption is highest.</w:t>
      </w:r>
    </w:p>
    <w:p w14:paraId="211A8F73" w14:textId="77777777" w:rsidR="00BD23AF" w:rsidRDefault="00000000">
      <w:pPr>
        <w:pStyle w:val="Heading2"/>
      </w:pPr>
      <w:r>
        <w:t>Objectives</w:t>
      </w:r>
    </w:p>
    <w:p w14:paraId="0D6398EF" w14:textId="77777777" w:rsidR="00104600" w:rsidRDefault="00104600" w:rsidP="00104600">
      <w:pPr>
        <w:jc w:val="both"/>
      </w:pPr>
      <w:r>
        <w:t>- Identify top 10 States by transaction Amount. &amp; Count</w:t>
      </w:r>
    </w:p>
    <w:p w14:paraId="40EEBBED" w14:textId="77777777" w:rsidR="00104600" w:rsidRDefault="00104600" w:rsidP="00104600">
      <w:pPr>
        <w:jc w:val="both"/>
      </w:pPr>
      <w:r>
        <w:t>- Identify top 10 Districts by transaction Amount &amp; Count</w:t>
      </w:r>
    </w:p>
    <w:p w14:paraId="21AC53CB" w14:textId="77777777" w:rsidR="00104600" w:rsidRDefault="00104600" w:rsidP="00104600">
      <w:pPr>
        <w:jc w:val="both"/>
      </w:pPr>
      <w:r>
        <w:t>- Identify top 10 Pin code by transaction Amount &amp; Count</w:t>
      </w:r>
    </w:p>
    <w:p w14:paraId="5B5B3B09" w14:textId="77777777" w:rsidR="00BD23AF" w:rsidRDefault="00000000">
      <w:pPr>
        <w:pStyle w:val="Heading2"/>
      </w:pPr>
      <w:r>
        <w:t>Suggested Visualizations</w:t>
      </w:r>
    </w:p>
    <w:p w14:paraId="4680B536" w14:textId="77777777" w:rsidR="00104600" w:rsidRPr="003025C4" w:rsidRDefault="00104600" w:rsidP="00104600">
      <w:pPr>
        <w:rPr>
          <w:lang w:val="en-IN"/>
        </w:rPr>
      </w:pPr>
      <w:r>
        <w:t xml:space="preserve">- </w:t>
      </w:r>
      <w:r w:rsidRPr="003025C4">
        <w:rPr>
          <w:lang w:val="en-IN"/>
        </w:rPr>
        <w:t>Stacked Bar → Users &amp; Opens by Brand</w:t>
      </w:r>
    </w:p>
    <w:p w14:paraId="62C2531F" w14:textId="77777777" w:rsidR="00BD23AF" w:rsidRDefault="00000000">
      <w:pPr>
        <w:pStyle w:val="Heading1"/>
      </w:pPr>
      <w:r>
        <w:t>Conclusion</w:t>
      </w:r>
    </w:p>
    <w:p w14:paraId="53FBC32C" w14:textId="77777777" w:rsidR="00BD23AF" w:rsidRDefault="00000000">
      <w:r>
        <w:t xml:space="preserve">This project highlights PhonePe’s multi-dimensional growth opportunities and challenges. By analyzing transaction dynamics, device usage, user registrations, and insurance adoption, the report identifies both strengths and areas for improvement. The insights </w:t>
      </w:r>
      <w:r>
        <w:lastRenderedPageBreak/>
        <w:t>derived can guide strategic interventions, targeted marketing, and operational optimization to boost PhonePe’s market position.</w:t>
      </w:r>
    </w:p>
    <w:sectPr w:rsidR="00BD2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065446">
    <w:abstractNumId w:val="8"/>
  </w:num>
  <w:num w:numId="2" w16cid:durableId="170459989">
    <w:abstractNumId w:val="6"/>
  </w:num>
  <w:num w:numId="3" w16cid:durableId="1970670177">
    <w:abstractNumId w:val="5"/>
  </w:num>
  <w:num w:numId="4" w16cid:durableId="2033460469">
    <w:abstractNumId w:val="4"/>
  </w:num>
  <w:num w:numId="5" w16cid:durableId="934435867">
    <w:abstractNumId w:val="7"/>
  </w:num>
  <w:num w:numId="6" w16cid:durableId="1977718">
    <w:abstractNumId w:val="3"/>
  </w:num>
  <w:num w:numId="7" w16cid:durableId="255603965">
    <w:abstractNumId w:val="2"/>
  </w:num>
  <w:num w:numId="8" w16cid:durableId="499271939">
    <w:abstractNumId w:val="1"/>
  </w:num>
  <w:num w:numId="9" w16cid:durableId="10941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600"/>
    <w:rsid w:val="0015074B"/>
    <w:rsid w:val="0029639D"/>
    <w:rsid w:val="003025C4"/>
    <w:rsid w:val="00326F90"/>
    <w:rsid w:val="00AA1D8D"/>
    <w:rsid w:val="00B47730"/>
    <w:rsid w:val="00BD23AF"/>
    <w:rsid w:val="00BF0C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4AAF7"/>
  <w14:defaultImageDpi w14:val="300"/>
  <w15:docId w15:val="{AF37E861-0EB8-486A-983F-643AB1DD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manikandan ganesan</cp:lastModifiedBy>
  <cp:revision>2</cp:revision>
  <dcterms:created xsi:type="dcterms:W3CDTF">2013-12-23T23:15:00Z</dcterms:created>
  <dcterms:modified xsi:type="dcterms:W3CDTF">2025-08-26T06:14:00Z</dcterms:modified>
  <cp:category/>
</cp:coreProperties>
</file>